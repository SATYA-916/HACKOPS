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Introduction to Cybersecurity</w:t>
      </w:r>
    </w:p>
    <w:p>
      <w:r>
        <w:t>Name: KASA SATYA SAMPATH KUMAR</w:t>
      </w:r>
    </w:p>
    <w:p>
      <w:r>
        <w:t>Roll Number: 2023002939</w:t>
      </w:r>
    </w:p>
    <w:p>
      <w:r>
        <w:t>Year: III Year</w:t>
      </w:r>
    </w:p>
    <w:p>
      <w:r>
        <w:t>Program: B.Tech. Computer Science and Engineering</w:t>
      </w:r>
    </w:p>
    <w:p>
      <w:r>
        <w:t>Club: HackOps – GITAM University</w:t>
      </w:r>
    </w:p>
    <w:p>
      <w:pPr>
        <w:pStyle w:val="Heading2"/>
      </w:pPr>
      <w:r>
        <w:t>📘 Summary of Learning Content:</w:t>
      </w:r>
    </w:p>
    <w:p>
      <w:r>
        <w:t>- Cybersecurity means protecting systems, networks, and data from digital threats like unauthorized access or cyberattacks.</w:t>
      </w:r>
    </w:p>
    <w:p>
      <w:r>
        <w:t>- It is a multidisciplinary field with 8+ domains and 25+ subdomains including offensive, defensive, cloud, forensics, legal, and governance areas.</w:t>
      </w:r>
    </w:p>
    <w:p>
      <w:pPr>
        <w:pStyle w:val="Heading2"/>
      </w:pPr>
      <w:r>
        <w:t>🛡️ Key Domains in Cybersecurity:</w:t>
      </w:r>
    </w:p>
    <w:p>
      <w:pPr>
        <w:pStyle w:val="ListBullet"/>
      </w:pPr>
      <w:r>
        <w:t>Red Team (Offensive Security)</w:t>
      </w:r>
    </w:p>
    <w:p>
      <w:pPr>
        <w:pStyle w:val="ListBullet2"/>
      </w:pPr>
      <w:r>
        <w:t>- Simulates real cyberattacks</w:t>
      </w:r>
    </w:p>
    <w:p>
      <w:pPr>
        <w:pStyle w:val="ListBullet2"/>
      </w:pPr>
      <w:r>
        <w:t>- Includes penetration testing, exploit development, social engineering</w:t>
      </w:r>
    </w:p>
    <w:p>
      <w:pPr>
        <w:pStyle w:val="ListBullet"/>
      </w:pPr>
      <w:r>
        <w:t>Blue Team (Defensive Security)</w:t>
      </w:r>
    </w:p>
    <w:p>
      <w:pPr>
        <w:pStyle w:val="ListBullet2"/>
      </w:pPr>
      <w:r>
        <w:t>- Detects and responds to threats in real-time</w:t>
      </w:r>
    </w:p>
    <w:p>
      <w:pPr>
        <w:pStyle w:val="ListBullet2"/>
      </w:pPr>
      <w:r>
        <w:t>- Uses SIEM, threat intelligence, incident response</w:t>
      </w:r>
    </w:p>
    <w:p>
      <w:pPr>
        <w:pStyle w:val="ListBullet"/>
      </w:pPr>
      <w:r>
        <w:t>DevSecOps &amp; Cloud Security</w:t>
      </w:r>
    </w:p>
    <w:p>
      <w:pPr>
        <w:pStyle w:val="ListBullet2"/>
      </w:pPr>
      <w:r>
        <w:t>- Builds security into development pipelines</w:t>
      </w:r>
    </w:p>
    <w:p>
      <w:pPr>
        <w:pStyle w:val="ListBullet2"/>
      </w:pPr>
      <w:r>
        <w:t>- Focuses on securing AWS, Azure, GCP</w:t>
      </w:r>
    </w:p>
    <w:p>
      <w:pPr>
        <w:pStyle w:val="ListBullet"/>
      </w:pPr>
      <w:r>
        <w:t>GRC (Governance, Risk &amp; Compliance)</w:t>
      </w:r>
    </w:p>
    <w:p>
      <w:pPr>
        <w:pStyle w:val="ListBullet2"/>
      </w:pPr>
      <w:r>
        <w:t>- Deals with policies, risk assessments, compliance (GDPR, ISO 27001)</w:t>
      </w:r>
    </w:p>
    <w:p>
      <w:pPr>
        <w:pStyle w:val="ListBullet"/>
      </w:pPr>
      <w:r>
        <w:t>Cybersecurity Law &amp; Policy</w:t>
      </w:r>
    </w:p>
    <w:p>
      <w:pPr>
        <w:pStyle w:val="ListBullet2"/>
      </w:pPr>
      <w:r>
        <w:t>- Covers data privacy laws and cybercrime regulations</w:t>
      </w:r>
    </w:p>
    <w:p>
      <w:pPr>
        <w:pStyle w:val="ListBullet"/>
      </w:pPr>
      <w:r>
        <w:t>Security Awareness &amp; Training</w:t>
      </w:r>
    </w:p>
    <w:p>
      <w:pPr>
        <w:pStyle w:val="ListBullet2"/>
      </w:pPr>
      <w:r>
        <w:t>- Focuses on phishing simulations, gamified training, user education</w:t>
      </w:r>
    </w:p>
    <w:p>
      <w:pPr>
        <w:pStyle w:val="Heading2"/>
      </w:pPr>
      <w:r>
        <w:t>🔧 Subdomains &amp; Topics</w:t>
      </w:r>
    </w:p>
    <w:p>
      <w:pPr>
        <w:pStyle w:val="ListBullet"/>
      </w:pPr>
      <w:r>
        <w:t>Red Team Tools:</w:t>
      </w:r>
    </w:p>
    <w:p>
      <w:pPr>
        <w:pStyle w:val="ListBullet2"/>
      </w:pPr>
      <w:r>
        <w:t>- Web app security, mobile security, social engineering, physical security</w:t>
      </w:r>
    </w:p>
    <w:p>
      <w:pPr>
        <w:pStyle w:val="ListBullet"/>
      </w:pPr>
      <w:r>
        <w:t>Blue Team Tools:</w:t>
      </w:r>
    </w:p>
    <w:p>
      <w:pPr>
        <w:pStyle w:val="ListBullet2"/>
      </w:pPr>
      <w:r>
        <w:t>- SOC &amp; threat monitoring, EDR/XDR, log analysis, IAM, patch management</w:t>
      </w:r>
    </w:p>
    <w:p>
      <w:pPr>
        <w:pStyle w:val="Heading2"/>
      </w:pPr>
      <w:r>
        <w:t>⚠️ Common Myths Busted:</w:t>
      </w:r>
    </w:p>
    <w:p>
      <w:r>
        <w:t>- You don’t need to be a coding expert</w:t>
      </w:r>
    </w:p>
    <w:p>
      <w:r>
        <w:t>- Cybersecurity is not only hacking</w:t>
      </w:r>
    </w:p>
    <w:p>
      <w:r>
        <w:t>- A specific degree isn’t required</w:t>
      </w:r>
    </w:p>
    <w:p>
      <w:r>
        <w:t>- Expensive certifications aren’t necessary to start</w:t>
      </w:r>
    </w:p>
    <w:p>
      <w:pPr>
        <w:pStyle w:val="Heading2"/>
      </w:pPr>
      <w:r>
        <w:t>📚 Platforms and Resources Mentioned:</w:t>
      </w:r>
    </w:p>
    <w:p>
      <w:r>
        <w:t>- Training: TryHackMe, HackTheBox, PicoCTF, Pwn College, Bandit Labs, Udemy</w:t>
      </w:r>
    </w:p>
    <w:p>
      <w:r>
        <w:t>- Bug Bounties &amp; CTFs: HackerOne, BugCrowd, CTFtime</w:t>
      </w:r>
    </w:p>
    <w:p>
      <w:r>
        <w:t>- Communities: Instagram, GitHub, Telegram, 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